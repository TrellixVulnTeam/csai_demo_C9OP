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8"/>
      </w:tblGrid>
      <w:tr w:rsidR="0010567D" w14:paraId="092F062F" w14:textId="77777777" w:rsidTr="0083506B">
        <w:trPr>
          <w:cantSplit/>
        </w:trPr>
        <w:tc>
          <w:tcPr>
            <w:tcW w:w="3224" w:type="dxa"/>
          </w:tcPr>
          <w:p w14:paraId="23D04D37" w14:textId="26139FA3" w:rsidR="0010567D" w:rsidRDefault="0010567D" w:rsidP="0010567D"/>
        </w:tc>
      </w:tr>
    </w:tbl>
    <w:p w14:paraId="5DB5B606" w14:textId="77777777" w:rsidR="00665296" w:rsidRPr="0010567D" w:rsidRDefault="00665296" w:rsidP="001D6322"/>
    <w:sectPr w:rsidR="00665296" w:rsidRPr="0010567D" w:rsidSect="0083506B">
      <w:headerReference w:type="default" r:id="rId8"/>
      <w:footerReference w:type="default" r:id="rId9"/>
      <w:pgSz w:w="11906" w:h="16838" w:code="9"/>
      <w:pgMar w:top="720" w:right="720" w:bottom="1440" w:left="720" w:header="144" w:footer="144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C3F12" w14:textId="77777777" w:rsidR="006D2F85" w:rsidRDefault="006D2F85" w:rsidP="000869D6">
      <w:pPr>
        <w:spacing w:after="0" w:line="240" w:lineRule="auto"/>
      </w:pPr>
      <w:r>
        <w:separator/>
      </w:r>
    </w:p>
  </w:endnote>
  <w:endnote w:type="continuationSeparator" w:id="0">
    <w:p w14:paraId="0E63E3C5" w14:textId="77777777" w:rsidR="006D2F85" w:rsidRDefault="006D2F85" w:rsidP="00086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7"/>
      <w:gridCol w:w="5239"/>
    </w:tblGrid>
    <w:tr w:rsidR="000D03A9" w:rsidRPr="0010567D" w14:paraId="526D6C57" w14:textId="77777777" w:rsidTr="000D03A9">
      <w:trPr>
        <w:jc w:val="center"/>
      </w:trPr>
      <w:tc>
        <w:tcPr>
          <w:tcW w:w="5341" w:type="dxa"/>
          <w:tcBorders>
            <w:top w:val="single" w:sz="4" w:space="0" w:color="auto"/>
          </w:tcBorders>
        </w:tcPr>
        <w:p w14:paraId="4F839BD3" w14:textId="5CC6464B" w:rsidR="000D03A9" w:rsidRPr="000D03A9" w:rsidRDefault="000D03A9" w:rsidP="000D03A9">
          <w:pPr>
            <w:pStyle w:val="Footer"/>
            <w:jc w:val="right"/>
            <w:rPr>
              <w:b/>
              <w:sz w:val="20"/>
              <w:szCs w:val="20"/>
            </w:rPr>
          </w:pPr>
          <w:r w:rsidRPr="000D03A9">
            <w:rPr>
              <w:b/>
              <w:sz w:val="20"/>
              <w:szCs w:val="20"/>
            </w:rPr>
            <w:t xml:space="preserve">Total Weight: </w:t>
          </w:r>
        </w:p>
      </w:tc>
      <w:tc>
        <w:tcPr>
          <w:tcW w:w="5341" w:type="dxa"/>
          <w:tcBorders>
            <w:top w:val="single" w:sz="4" w:space="0" w:color="auto"/>
          </w:tcBorders>
        </w:tcPr>
        <w:p w14:paraId="06FDD1FC" w14:textId="1666766C" w:rsidR="000D03A9" w:rsidRPr="00330A81" w:rsidRDefault="000D03A9" w:rsidP="000D03A9">
          <w:pPr>
            <w:pStyle w:val="Footer"/>
            <w:rPr>
              <w:rFonts w:ascii="Nirmala UI" w:hAnsi="Nirmala UI" w:cs="Nirmala UI"/>
              <w:b/>
              <w:bCs/>
              <w:sz w:val="20"/>
              <w:szCs w:val="20"/>
            </w:rPr>
          </w:pPr>
          <w:r w:rsidRPr="00330A81">
            <w:rPr>
              <w:rFonts w:ascii="Nirmala UI" w:hAnsi="Nirmala UI" w:cs="Nirmala UI"/>
              <w:b/>
              <w:bCs/>
              <w:sz w:val="20"/>
              <w:szCs w:val="20"/>
            </w:rPr>
            <w:fldChar w:fldCharType="begin"/>
          </w:r>
          <w:r w:rsidRPr="00330A81">
            <w:rPr>
              <w:rFonts w:ascii="Nirmala UI" w:hAnsi="Nirmala UI" w:cs="Nirmala UI"/>
              <w:b/>
              <w:bCs/>
              <w:sz w:val="20"/>
              <w:szCs w:val="20"/>
            </w:rPr>
            <w:instrText xml:space="preserve"> MERGEFIELD  total_weight  \* MERGEFORMAT </w:instrText>
          </w:r>
          <w:r w:rsidRPr="00330A81">
            <w:rPr>
              <w:rFonts w:ascii="Nirmala UI" w:hAnsi="Nirmala UI" w:cs="Nirmala UI"/>
              <w:b/>
              <w:bCs/>
              <w:sz w:val="20"/>
              <w:szCs w:val="20"/>
            </w:rPr>
            <w:fldChar w:fldCharType="separate"/>
          </w:r>
          <w:r w:rsidRPr="00330A81">
            <w:rPr>
              <w:rFonts w:ascii="Nirmala UI" w:hAnsi="Nirmala UI" w:cs="Nirmala UI"/>
              <w:b/>
              <w:bCs/>
              <w:noProof/>
              <w:sz w:val="20"/>
              <w:szCs w:val="20"/>
            </w:rPr>
            <w:t>«total_weight»</w:t>
          </w:r>
          <w:r w:rsidRPr="00330A81">
            <w:rPr>
              <w:rFonts w:ascii="Nirmala UI" w:hAnsi="Nirmala UI" w:cs="Nirmala UI"/>
              <w:b/>
              <w:bCs/>
              <w:sz w:val="20"/>
              <w:szCs w:val="20"/>
            </w:rPr>
            <w:fldChar w:fldCharType="end"/>
          </w:r>
          <w:r w:rsidR="004C2594">
            <w:rPr>
              <w:rFonts w:ascii="Nirmala UI" w:hAnsi="Nirmala UI" w:cs="Nirmala UI"/>
              <w:b/>
              <w:bCs/>
              <w:sz w:val="20"/>
              <w:szCs w:val="20"/>
            </w:rPr>
            <w:t xml:space="preserve"> KG</w:t>
          </w:r>
        </w:p>
      </w:tc>
    </w:tr>
    <w:tr w:rsidR="000D03A9" w:rsidRPr="0010567D" w14:paraId="5030C1C7" w14:textId="77777777" w:rsidTr="0010567D">
      <w:trPr>
        <w:jc w:val="center"/>
      </w:trPr>
      <w:tc>
        <w:tcPr>
          <w:tcW w:w="5341" w:type="dxa"/>
        </w:tcPr>
        <w:p w14:paraId="6DA5B221" w14:textId="77777777" w:rsidR="000D03A9" w:rsidRPr="0010567D" w:rsidRDefault="000D03A9">
          <w:pPr>
            <w:pStyle w:val="Footer"/>
            <w:rPr>
              <w:sz w:val="20"/>
              <w:szCs w:val="20"/>
            </w:rPr>
          </w:pPr>
        </w:p>
      </w:tc>
      <w:tc>
        <w:tcPr>
          <w:tcW w:w="5341" w:type="dxa"/>
        </w:tcPr>
        <w:p w14:paraId="08AF8292" w14:textId="77777777" w:rsidR="000D03A9" w:rsidRPr="0010567D" w:rsidRDefault="000D03A9" w:rsidP="0010567D">
          <w:pPr>
            <w:pStyle w:val="Footer"/>
            <w:jc w:val="center"/>
            <w:rPr>
              <w:rFonts w:ascii="Nirmala UI" w:hAnsi="Nirmala UI" w:cs="Nirmala UI"/>
              <w:sz w:val="20"/>
              <w:szCs w:val="20"/>
            </w:rPr>
          </w:pPr>
        </w:p>
      </w:tc>
    </w:tr>
    <w:tr w:rsidR="0010567D" w:rsidRPr="0010567D" w14:paraId="371B6D0B" w14:textId="77777777" w:rsidTr="0010567D">
      <w:trPr>
        <w:jc w:val="center"/>
      </w:trPr>
      <w:tc>
        <w:tcPr>
          <w:tcW w:w="5341" w:type="dxa"/>
        </w:tcPr>
        <w:p w14:paraId="725B62F4" w14:textId="01327EDB" w:rsidR="0010567D" w:rsidRPr="0010567D" w:rsidRDefault="0010567D">
          <w:pPr>
            <w:pStyle w:val="Footer"/>
            <w:rPr>
              <w:sz w:val="20"/>
              <w:szCs w:val="20"/>
            </w:rPr>
          </w:pPr>
        </w:p>
      </w:tc>
      <w:tc>
        <w:tcPr>
          <w:tcW w:w="5341" w:type="dxa"/>
        </w:tcPr>
        <w:p w14:paraId="36F02DD7" w14:textId="3F927AE0" w:rsidR="0010567D" w:rsidRPr="008723E6" w:rsidRDefault="0010567D" w:rsidP="0010567D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proofErr w:type="spellStart"/>
          <w:r w:rsidRPr="008723E6">
            <w:rPr>
              <w:rFonts w:ascii="Nirmala UI" w:hAnsi="Nirmala UI" w:cs="Nirmala UI"/>
              <w:b/>
              <w:bCs/>
              <w:sz w:val="20"/>
              <w:szCs w:val="20"/>
            </w:rPr>
            <w:t>छत्रपती</w:t>
          </w:r>
          <w:proofErr w:type="spellEnd"/>
          <w:r w:rsidRPr="008723E6">
            <w:rPr>
              <w:b/>
              <w:bCs/>
              <w:sz w:val="20"/>
              <w:szCs w:val="20"/>
            </w:rPr>
            <w:t xml:space="preserve"> </w:t>
          </w:r>
          <w:proofErr w:type="spellStart"/>
          <w:r w:rsidRPr="008723E6">
            <w:rPr>
              <w:rFonts w:ascii="Nirmala UI" w:hAnsi="Nirmala UI" w:cs="Nirmala UI"/>
              <w:b/>
              <w:bCs/>
              <w:sz w:val="20"/>
              <w:szCs w:val="20"/>
            </w:rPr>
            <w:t>शिवाजी</w:t>
          </w:r>
          <w:proofErr w:type="spellEnd"/>
          <w:r w:rsidRPr="008723E6">
            <w:rPr>
              <w:b/>
              <w:bCs/>
              <w:sz w:val="20"/>
              <w:szCs w:val="20"/>
            </w:rPr>
            <w:t xml:space="preserve"> </w:t>
          </w:r>
          <w:r w:rsidRPr="008723E6">
            <w:rPr>
              <w:rFonts w:ascii="Nirmala UI" w:hAnsi="Nirmala UI" w:cs="Nirmala UI"/>
              <w:b/>
              <w:bCs/>
              <w:sz w:val="20"/>
              <w:szCs w:val="20"/>
            </w:rPr>
            <w:t>ॲ</w:t>
          </w:r>
          <w:proofErr w:type="spellStart"/>
          <w:r w:rsidRPr="008723E6">
            <w:rPr>
              <w:rFonts w:ascii="Nirmala UI" w:hAnsi="Nirmala UI" w:cs="Nirmala UI"/>
              <w:b/>
              <w:bCs/>
              <w:sz w:val="20"/>
              <w:szCs w:val="20"/>
            </w:rPr>
            <w:t>नोडायझिंग</w:t>
          </w:r>
          <w:proofErr w:type="spellEnd"/>
          <w:r w:rsidRPr="008723E6">
            <w:rPr>
              <w:b/>
              <w:bCs/>
              <w:sz w:val="20"/>
              <w:szCs w:val="20"/>
            </w:rPr>
            <w:t xml:space="preserve"> </w:t>
          </w:r>
          <w:proofErr w:type="spellStart"/>
          <w:r w:rsidRPr="008723E6">
            <w:rPr>
              <w:rFonts w:ascii="Nirmala UI" w:hAnsi="Nirmala UI" w:cs="Nirmala UI"/>
              <w:b/>
              <w:bCs/>
              <w:sz w:val="20"/>
              <w:szCs w:val="20"/>
            </w:rPr>
            <w:t>इंडस्ट्री</w:t>
          </w:r>
          <w:proofErr w:type="spellEnd"/>
        </w:p>
      </w:tc>
    </w:tr>
    <w:tr w:rsidR="0010567D" w:rsidRPr="0010567D" w14:paraId="4767AC5E" w14:textId="77777777" w:rsidTr="0010567D">
      <w:trPr>
        <w:jc w:val="center"/>
      </w:trPr>
      <w:tc>
        <w:tcPr>
          <w:tcW w:w="5341" w:type="dxa"/>
        </w:tcPr>
        <w:p w14:paraId="70D15EFB" w14:textId="6639F34E" w:rsidR="0010567D" w:rsidRPr="0010567D" w:rsidRDefault="0010567D">
          <w:pPr>
            <w:pStyle w:val="Footer"/>
            <w:rPr>
              <w:sz w:val="20"/>
              <w:szCs w:val="20"/>
            </w:rPr>
          </w:pPr>
        </w:p>
      </w:tc>
      <w:tc>
        <w:tcPr>
          <w:tcW w:w="5341" w:type="dxa"/>
        </w:tcPr>
        <w:p w14:paraId="2B35BB85" w14:textId="77777777" w:rsidR="0010567D" w:rsidRPr="0010567D" w:rsidRDefault="0010567D" w:rsidP="0010567D">
          <w:pPr>
            <w:pStyle w:val="Footer"/>
            <w:jc w:val="center"/>
            <w:rPr>
              <w:rFonts w:ascii="Nirmala UI" w:hAnsi="Nirmala UI" w:cs="Nirmala UI"/>
              <w:sz w:val="20"/>
              <w:szCs w:val="20"/>
            </w:rPr>
          </w:pPr>
        </w:p>
      </w:tc>
    </w:tr>
    <w:tr w:rsidR="0010567D" w:rsidRPr="0010567D" w14:paraId="2F122801" w14:textId="77777777" w:rsidTr="0010567D">
      <w:trPr>
        <w:jc w:val="center"/>
      </w:trPr>
      <w:tc>
        <w:tcPr>
          <w:tcW w:w="5341" w:type="dxa"/>
        </w:tcPr>
        <w:p w14:paraId="323313F7" w14:textId="5B6476E2" w:rsidR="0010567D" w:rsidRPr="0010567D" w:rsidRDefault="0010567D">
          <w:pPr>
            <w:pStyle w:val="Footer"/>
            <w:rPr>
              <w:sz w:val="20"/>
              <w:szCs w:val="20"/>
            </w:rPr>
          </w:pPr>
        </w:p>
      </w:tc>
      <w:tc>
        <w:tcPr>
          <w:tcW w:w="5341" w:type="dxa"/>
        </w:tcPr>
        <w:p w14:paraId="6C91C3D1" w14:textId="77777777" w:rsidR="0010567D" w:rsidRPr="0010567D" w:rsidRDefault="0010567D">
          <w:pPr>
            <w:pStyle w:val="Footer"/>
            <w:rPr>
              <w:sz w:val="20"/>
              <w:szCs w:val="20"/>
            </w:rPr>
          </w:pPr>
        </w:p>
      </w:tc>
    </w:tr>
    <w:tr w:rsidR="0010567D" w:rsidRPr="0010567D" w14:paraId="32641E34" w14:textId="77777777" w:rsidTr="0010567D">
      <w:trPr>
        <w:jc w:val="center"/>
      </w:trPr>
      <w:tc>
        <w:tcPr>
          <w:tcW w:w="5341" w:type="dxa"/>
        </w:tcPr>
        <w:p w14:paraId="66958A99" w14:textId="1F3BFAD1" w:rsidR="0010567D" w:rsidRPr="008723E6" w:rsidRDefault="0010567D">
          <w:pPr>
            <w:pStyle w:val="Footer"/>
            <w:rPr>
              <w:b/>
              <w:bCs/>
              <w:sz w:val="20"/>
              <w:szCs w:val="20"/>
            </w:rPr>
          </w:pPr>
          <w:r w:rsidRPr="008723E6">
            <w:rPr>
              <w:b/>
              <w:bCs/>
              <w:sz w:val="20"/>
              <w:szCs w:val="20"/>
            </w:rPr>
            <w:t>Receiver’s Sign</w:t>
          </w:r>
        </w:p>
      </w:tc>
      <w:tc>
        <w:tcPr>
          <w:tcW w:w="5341" w:type="dxa"/>
        </w:tcPr>
        <w:p w14:paraId="11F3006D" w14:textId="089E06E2" w:rsidR="0010567D" w:rsidRPr="008723E6" w:rsidRDefault="0010567D" w:rsidP="0010567D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8723E6">
            <w:rPr>
              <w:b/>
              <w:bCs/>
              <w:sz w:val="20"/>
              <w:szCs w:val="20"/>
            </w:rPr>
            <w:t>Authorized Signatory</w:t>
          </w:r>
        </w:p>
      </w:tc>
    </w:tr>
  </w:tbl>
  <w:p w14:paraId="0253CD16" w14:textId="093948CA" w:rsidR="0010567D" w:rsidRDefault="0083506B" w:rsidP="0010567D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680CD8" wp14:editId="091282DB">
              <wp:simplePos x="0" y="0"/>
              <wp:positionH relativeFrom="column">
                <wp:posOffset>0</wp:posOffset>
              </wp:positionH>
              <wp:positionV relativeFrom="paragraph">
                <wp:posOffset>-676275</wp:posOffset>
              </wp:positionV>
              <wp:extent cx="6619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98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9624F1" id="Straight Connector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53.25pt" to="521.25pt,-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82BB9" w14:textId="77777777" w:rsidR="006D2F85" w:rsidRDefault="006D2F85" w:rsidP="000869D6">
      <w:pPr>
        <w:spacing w:after="0" w:line="240" w:lineRule="auto"/>
      </w:pPr>
      <w:r>
        <w:separator/>
      </w:r>
    </w:p>
  </w:footnote>
  <w:footnote w:type="continuationSeparator" w:id="0">
    <w:p w14:paraId="28DB952B" w14:textId="77777777" w:rsidR="006D2F85" w:rsidRDefault="006D2F85" w:rsidP="00086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C0855" w14:textId="46D84B0C" w:rsidR="004C2594" w:rsidRPr="004C2594" w:rsidRDefault="008C4D88" w:rsidP="008C4D88">
    <w:pPr>
      <w:spacing w:line="240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C3D9F5" wp14:editId="43C06BCB">
              <wp:simplePos x="0" y="0"/>
              <wp:positionH relativeFrom="margin">
                <wp:align>left</wp:align>
              </wp:positionH>
              <wp:positionV relativeFrom="paragraph">
                <wp:posOffset>184785</wp:posOffset>
              </wp:positionV>
              <wp:extent cx="1114425" cy="1371600"/>
              <wp:effectExtent l="0" t="0" r="952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4425" cy="1371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91BC123" w14:textId="614553E1" w:rsidR="008C4D88" w:rsidRDefault="008C4D8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AFC59E" wp14:editId="1EE481CA">
                                <wp:extent cx="904875" cy="1219200"/>
                                <wp:effectExtent l="0" t="0" r="9525" b="0"/>
                                <wp:docPr id="1" name="Picture 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2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04875" cy="1219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C3D9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14.55pt;width:87.75pt;height:10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" fillcolor="white [3201]" stroked="f" strokeweight=".5pt">
              <v:textbox>
                <w:txbxContent>
                  <w:p w14:paraId="491BC123" w14:textId="614553E1" w:rsidR="008C4D88" w:rsidRDefault="008C4D88">
                    <w:r>
                      <w:rPr>
                        <w:noProof/>
                      </w:rPr>
                      <w:drawing>
                        <wp:inline distT="0" distB="0" distL="0" distR="0" wp14:anchorId="3BAFC59E" wp14:editId="1EE481CA">
                          <wp:extent cx="904875" cy="1219200"/>
                          <wp:effectExtent l="0" t="0" r="9525" b="0"/>
                          <wp:docPr id="1" name="Picture 2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2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04875" cy="1219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C2594" w:rsidRPr="004C2594">
      <w:t>DELIVERY CHALLAN</w:t>
    </w:r>
  </w:p>
  <w:p w14:paraId="036149FD" w14:textId="03867519" w:rsidR="004C2594" w:rsidRDefault="004C2594" w:rsidP="008C4D88">
    <w:pPr>
      <w:spacing w:line="240" w:lineRule="auto"/>
      <w:ind w:left="1440" w:firstLine="720"/>
      <w:rPr>
        <w:b/>
        <w:bCs/>
      </w:rPr>
    </w:pPr>
    <w:proofErr w:type="spellStart"/>
    <w:r w:rsidRPr="004C2594">
      <w:rPr>
        <w:rFonts w:ascii="Nirmala UI" w:hAnsi="Nirmala UI" w:cs="Nirmala UI"/>
        <w:b/>
        <w:bCs/>
        <w:color w:val="F79646" w:themeColor="accent6"/>
        <w:sz w:val="52"/>
        <w:szCs w:val="52"/>
        <w14:textOutline w14:w="9525" w14:cap="rnd" w14:cmpd="sng" w14:algn="ctr">
          <w14:solidFill>
            <w14:schemeClr w14:val="accent6"/>
          </w14:solidFill>
          <w14:prstDash w14:val="solid"/>
          <w14:bevel/>
        </w14:textOutline>
      </w:rPr>
      <w:t>छत्रपती</w:t>
    </w:r>
    <w:proofErr w:type="spellEnd"/>
    <w:r w:rsidRPr="004C2594">
      <w:rPr>
        <w:b/>
        <w:bCs/>
        <w:color w:val="F79646" w:themeColor="accent6"/>
        <w:sz w:val="52"/>
        <w:szCs w:val="52"/>
        <w14:textOutline w14:w="9525" w14:cap="rnd" w14:cmpd="sng" w14:algn="ctr">
          <w14:solidFill>
            <w14:schemeClr w14:val="accent6"/>
          </w14:solidFill>
          <w14:prstDash w14:val="solid"/>
          <w14:bevel/>
        </w14:textOutline>
      </w:rPr>
      <w:t xml:space="preserve"> </w:t>
    </w:r>
    <w:proofErr w:type="spellStart"/>
    <w:r w:rsidRPr="004C2594">
      <w:rPr>
        <w:rFonts w:ascii="Nirmala UI" w:hAnsi="Nirmala UI" w:cs="Nirmala UI"/>
        <w:b/>
        <w:bCs/>
        <w:color w:val="F79646" w:themeColor="accent6"/>
        <w:sz w:val="52"/>
        <w:szCs w:val="52"/>
        <w14:textOutline w14:w="9525" w14:cap="rnd" w14:cmpd="sng" w14:algn="ctr">
          <w14:solidFill>
            <w14:schemeClr w14:val="accent6"/>
          </w14:solidFill>
          <w14:prstDash w14:val="solid"/>
          <w14:bevel/>
        </w14:textOutline>
      </w:rPr>
      <w:t>शिवाजी</w:t>
    </w:r>
    <w:proofErr w:type="spellEnd"/>
    <w:r w:rsidRPr="004C2594">
      <w:rPr>
        <w:b/>
        <w:bCs/>
        <w:color w:val="F79646" w:themeColor="accent6"/>
        <w:sz w:val="52"/>
        <w:szCs w:val="52"/>
        <w14:textOutline w14:w="9525" w14:cap="rnd" w14:cmpd="sng" w14:algn="ctr">
          <w14:solidFill>
            <w14:schemeClr w14:val="accent6"/>
          </w14:solidFill>
          <w14:prstDash w14:val="solid"/>
          <w14:bevel/>
        </w14:textOutline>
      </w:rPr>
      <w:t xml:space="preserve"> </w:t>
    </w:r>
    <w:r w:rsidRPr="004C2594">
      <w:rPr>
        <w:rFonts w:ascii="Nirmala UI" w:hAnsi="Nirmala UI" w:cs="Nirmala UI"/>
        <w:b/>
        <w:bCs/>
        <w:color w:val="F79646" w:themeColor="accent6"/>
        <w:sz w:val="52"/>
        <w:szCs w:val="52"/>
        <w14:textOutline w14:w="9525" w14:cap="rnd" w14:cmpd="sng" w14:algn="ctr">
          <w14:solidFill>
            <w14:schemeClr w14:val="accent6"/>
          </w14:solidFill>
          <w14:prstDash w14:val="solid"/>
          <w14:bevel/>
        </w14:textOutline>
      </w:rPr>
      <w:t>ॲ</w:t>
    </w:r>
    <w:proofErr w:type="spellStart"/>
    <w:r w:rsidRPr="004C2594">
      <w:rPr>
        <w:rFonts w:ascii="Nirmala UI" w:hAnsi="Nirmala UI" w:cs="Nirmala UI"/>
        <w:b/>
        <w:bCs/>
        <w:color w:val="F79646" w:themeColor="accent6"/>
        <w:sz w:val="52"/>
        <w:szCs w:val="52"/>
        <w14:textOutline w14:w="9525" w14:cap="rnd" w14:cmpd="sng" w14:algn="ctr">
          <w14:solidFill>
            <w14:schemeClr w14:val="accent6"/>
          </w14:solidFill>
          <w14:prstDash w14:val="solid"/>
          <w14:bevel/>
        </w14:textOutline>
      </w:rPr>
      <w:t>नोडायझिंग</w:t>
    </w:r>
    <w:proofErr w:type="spellEnd"/>
    <w:r w:rsidRPr="004C2594">
      <w:rPr>
        <w:b/>
        <w:bCs/>
        <w:color w:val="F79646" w:themeColor="accent6"/>
        <w:sz w:val="52"/>
        <w:szCs w:val="52"/>
        <w14:textOutline w14:w="9525" w14:cap="rnd" w14:cmpd="sng" w14:algn="ctr">
          <w14:solidFill>
            <w14:schemeClr w14:val="accent6"/>
          </w14:solidFill>
          <w14:prstDash w14:val="solid"/>
          <w14:bevel/>
        </w14:textOutline>
      </w:rPr>
      <w:t xml:space="preserve"> </w:t>
    </w:r>
    <w:proofErr w:type="spellStart"/>
    <w:r w:rsidRPr="004C2594">
      <w:rPr>
        <w:rFonts w:ascii="Nirmala UI" w:hAnsi="Nirmala UI" w:cs="Nirmala UI"/>
        <w:b/>
        <w:bCs/>
        <w:color w:val="F79646" w:themeColor="accent6"/>
        <w:sz w:val="52"/>
        <w:szCs w:val="52"/>
        <w14:textOutline w14:w="9525" w14:cap="rnd" w14:cmpd="sng" w14:algn="ctr">
          <w14:solidFill>
            <w14:schemeClr w14:val="accent6"/>
          </w14:solidFill>
          <w14:prstDash w14:val="solid"/>
          <w14:bevel/>
        </w14:textOutline>
      </w:rPr>
      <w:t>इंडस्ट्री</w:t>
    </w:r>
    <w:proofErr w:type="spellEnd"/>
  </w:p>
  <w:p w14:paraId="466015B9" w14:textId="5846F6C7" w:rsidR="004C2594" w:rsidRDefault="004C2594" w:rsidP="008C4D88">
    <w:pPr>
      <w:spacing w:line="240" w:lineRule="auto"/>
      <w:ind w:left="1440" w:firstLine="720"/>
    </w:pPr>
    <w:r>
      <w:t xml:space="preserve">E-3/1, In-front of Hi-Tech Textile Park, </w:t>
    </w:r>
    <w:proofErr w:type="spellStart"/>
    <w:r>
      <w:t>Kumbharkar</w:t>
    </w:r>
    <w:proofErr w:type="spellEnd"/>
    <w:r>
      <w:t xml:space="preserve"> </w:t>
    </w:r>
    <w:proofErr w:type="spellStart"/>
    <w:r>
      <w:t>Wasti</w:t>
    </w:r>
    <w:proofErr w:type="spellEnd"/>
    <w:r>
      <w:t>, MIDC Baramati – 413133</w:t>
    </w:r>
  </w:p>
  <w:p w14:paraId="6F2E377D" w14:textId="35762110" w:rsidR="004C2594" w:rsidRDefault="004C2594" w:rsidP="008C4D88">
    <w:pPr>
      <w:spacing w:line="480" w:lineRule="auto"/>
      <w:ind w:left="1440" w:firstLine="720"/>
    </w:pPr>
    <w:r>
      <w:t xml:space="preserve">Call: </w:t>
    </w:r>
    <w:proofErr w:type="gramStart"/>
    <w:r>
      <w:t xml:space="preserve">9561941403  </w:t>
    </w:r>
    <w:r>
      <w:tab/>
    </w:r>
    <w:proofErr w:type="gramEnd"/>
    <w:r>
      <w:tab/>
    </w:r>
    <w:r>
      <w:tab/>
      <w:t xml:space="preserve">      Email: chaitanyasalunkhe11@gmail.com</w:t>
    </w:r>
  </w:p>
  <w:tbl>
    <w:tblPr>
      <w:tblStyle w:val="TableGrid"/>
      <w:tblW w:w="10682" w:type="dxa"/>
      <w:tblLook w:val="04A0" w:firstRow="1" w:lastRow="0" w:firstColumn="1" w:lastColumn="0" w:noHBand="0" w:noVBand="1"/>
    </w:tblPr>
    <w:tblGrid>
      <w:gridCol w:w="2421"/>
      <w:gridCol w:w="2420"/>
      <w:gridCol w:w="2734"/>
      <w:gridCol w:w="3107"/>
    </w:tblGrid>
    <w:tr w:rsidR="00665296" w14:paraId="7907BD21" w14:textId="77777777" w:rsidTr="00665296">
      <w:tc>
        <w:tcPr>
          <w:tcW w:w="242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13E5009" w14:textId="77777777" w:rsidR="00665296" w:rsidRDefault="00665296" w:rsidP="00665296"/>
      </w:tc>
      <w:tc>
        <w:tcPr>
          <w:tcW w:w="2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E91699E" w14:textId="77777777" w:rsidR="00665296" w:rsidRDefault="00665296" w:rsidP="00665296">
          <w:pPr>
            <w:jc w:val="right"/>
          </w:pPr>
        </w:p>
      </w:tc>
      <w:tc>
        <w:tcPr>
          <w:tcW w:w="2734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B8DD872" w14:textId="77777777" w:rsidR="00665296" w:rsidRDefault="00665296" w:rsidP="00665296">
          <w:pPr>
            <w:jc w:val="right"/>
          </w:pPr>
        </w:p>
      </w:tc>
      <w:tc>
        <w:tcPr>
          <w:tcW w:w="3107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BB5659A" w14:textId="5351F7AE" w:rsidR="00665296" w:rsidRDefault="00665296" w:rsidP="00665296">
          <w:pPr>
            <w:spacing w:line="276" w:lineRule="auto"/>
          </w:pPr>
          <w:r w:rsidRPr="008723E6">
            <w:rPr>
              <w:b/>
              <w:bCs/>
            </w:rPr>
            <w:t xml:space="preserve">Challan </w:t>
          </w:r>
          <w:proofErr w:type="gramStart"/>
          <w:r w:rsidRPr="008723E6">
            <w:rPr>
              <w:b/>
              <w:bCs/>
            </w:rPr>
            <w:t>No :</w:t>
          </w:r>
          <w:proofErr w:type="gramEnd"/>
          <w:r>
            <w:t xml:space="preserve">  </w:t>
          </w:r>
          <w:r w:rsidR="006D2F85">
            <w:fldChar w:fldCharType="begin"/>
          </w:r>
          <w:r w:rsidR="006D2F85">
            <w:instrText xml:space="preserve"> MERGEFIELD  challan_no  \* MERGEFORMAT </w:instrText>
          </w:r>
          <w:r w:rsidR="006D2F85">
            <w:fldChar w:fldCharType="separate"/>
          </w:r>
          <w:r>
            <w:rPr>
              <w:noProof/>
            </w:rPr>
            <w:t>«challan_no»</w:t>
          </w:r>
          <w:r w:rsidR="006D2F85">
            <w:rPr>
              <w:noProof/>
            </w:rPr>
            <w:fldChar w:fldCharType="end"/>
          </w:r>
          <w:r>
            <w:t>/</w:t>
          </w:r>
          <w:r>
            <w:fldChar w:fldCharType="begin"/>
          </w:r>
          <w:r>
            <w:instrText>PAGE \* ARABIC</w:instrText>
          </w:r>
          <w:r>
            <w:fldChar w:fldCharType="separate"/>
          </w:r>
          <w:r w:rsidR="000D03A9">
            <w:rPr>
              <w:noProof/>
            </w:rPr>
            <w:t>1</w:t>
          </w:r>
          <w:r>
            <w:fldChar w:fldCharType="end"/>
          </w:r>
        </w:p>
      </w:tc>
    </w:tr>
    <w:tr w:rsidR="00665296" w14:paraId="00CAF222" w14:textId="77777777" w:rsidTr="00737757">
      <w:tc>
        <w:tcPr>
          <w:tcW w:w="4841" w:type="dxa"/>
          <w:gridSpan w:val="2"/>
          <w:vMerge w:val="restart"/>
          <w:tcBorders>
            <w:top w:val="nil"/>
            <w:left w:val="nil"/>
            <w:bottom w:val="single" w:sz="4" w:space="0" w:color="auto"/>
            <w:right w:val="nil"/>
          </w:tcBorders>
        </w:tcPr>
        <w:p w14:paraId="38EF8251" w14:textId="69706C89" w:rsidR="00665296" w:rsidRDefault="0030652A" w:rsidP="00665296">
          <w:r w:rsidRPr="0030652A">
            <w:rPr>
              <w:b/>
              <w:bCs/>
            </w:rPr>
            <w:t xml:space="preserve">Customer’s </w:t>
          </w:r>
          <w:proofErr w:type="gramStart"/>
          <w:r w:rsidRPr="0030652A">
            <w:rPr>
              <w:b/>
              <w:bCs/>
            </w:rPr>
            <w:t>Name</w:t>
          </w:r>
          <w:r w:rsidR="00665296" w:rsidRPr="0030652A">
            <w:rPr>
              <w:b/>
              <w:bCs/>
            </w:rPr>
            <w:t xml:space="preserve"> :</w:t>
          </w:r>
          <w:proofErr w:type="gramEnd"/>
          <w:r w:rsidR="00665296">
            <w:t xml:space="preserve">  </w:t>
          </w:r>
          <w:r w:rsidR="006D2F85">
            <w:fldChar w:fldCharType="begin"/>
          </w:r>
          <w:r w:rsidR="006D2F85">
            <w:instrText xml:space="preserve"> MERGEFIELD  cust</w:instrText>
          </w:r>
          <w:r w:rsidR="006D2F85">
            <w:instrText xml:space="preserve">_name  \* MERGEFORMAT </w:instrText>
          </w:r>
          <w:r w:rsidR="006D2F85">
            <w:fldChar w:fldCharType="separate"/>
          </w:r>
          <w:r w:rsidR="00665296">
            <w:rPr>
              <w:noProof/>
            </w:rPr>
            <w:t>«cust_name»</w:t>
          </w:r>
          <w:r w:rsidR="006D2F85">
            <w:rPr>
              <w:noProof/>
            </w:rPr>
            <w:fldChar w:fldCharType="end"/>
          </w:r>
        </w:p>
      </w:tc>
      <w:tc>
        <w:tcPr>
          <w:tcW w:w="2734" w:type="dxa"/>
          <w:tcBorders>
            <w:top w:val="nil"/>
            <w:left w:val="nil"/>
            <w:bottom w:val="nil"/>
            <w:right w:val="nil"/>
          </w:tcBorders>
        </w:tcPr>
        <w:p w14:paraId="5767237C" w14:textId="77777777" w:rsidR="00665296" w:rsidRDefault="00665296" w:rsidP="00665296">
          <w:pPr>
            <w:tabs>
              <w:tab w:val="right" w:pos="5125"/>
            </w:tabs>
            <w:jc w:val="right"/>
          </w:pPr>
        </w:p>
      </w:tc>
      <w:tc>
        <w:tcPr>
          <w:tcW w:w="3107" w:type="dxa"/>
          <w:tcBorders>
            <w:top w:val="nil"/>
            <w:left w:val="nil"/>
            <w:bottom w:val="nil"/>
            <w:right w:val="nil"/>
          </w:tcBorders>
        </w:tcPr>
        <w:p w14:paraId="2AC91F85" w14:textId="77777777" w:rsidR="00665296" w:rsidRDefault="00665296" w:rsidP="00665296">
          <w:pPr>
            <w:tabs>
              <w:tab w:val="right" w:pos="5125"/>
            </w:tabs>
            <w:spacing w:line="276" w:lineRule="auto"/>
          </w:pPr>
          <w:proofErr w:type="gramStart"/>
          <w:r w:rsidRPr="008723E6">
            <w:rPr>
              <w:b/>
              <w:bCs/>
            </w:rPr>
            <w:t>Date :</w:t>
          </w:r>
          <w:proofErr w:type="gramEnd"/>
          <w:r>
            <w:t xml:space="preserve"> </w:t>
          </w:r>
          <w:r w:rsidR="006D2F85">
            <w:fldChar w:fldCharType="begin"/>
          </w:r>
          <w:r w:rsidR="006D2F85">
            <w:instrText xml:space="preserve"> MERGEFIELD  date_day  \* MERGEFORMAT </w:instrText>
          </w:r>
          <w:r w:rsidR="006D2F85">
            <w:fldChar w:fldCharType="separate"/>
          </w:r>
          <w:r>
            <w:rPr>
              <w:noProof/>
            </w:rPr>
            <w:t>«date_day»</w:t>
          </w:r>
          <w:r w:rsidR="006D2F85">
            <w:rPr>
              <w:noProof/>
            </w:rPr>
            <w:fldChar w:fldCharType="end"/>
          </w:r>
        </w:p>
      </w:tc>
    </w:tr>
    <w:tr w:rsidR="00665296" w14:paraId="0C759346" w14:textId="77777777" w:rsidTr="00737757">
      <w:tc>
        <w:tcPr>
          <w:tcW w:w="4841" w:type="dxa"/>
          <w:gridSpan w:val="2"/>
          <w:vMerge/>
          <w:tcBorders>
            <w:top w:val="nil"/>
            <w:left w:val="nil"/>
            <w:bottom w:val="single" w:sz="4" w:space="0" w:color="auto"/>
            <w:right w:val="nil"/>
          </w:tcBorders>
        </w:tcPr>
        <w:p w14:paraId="04B7BA67" w14:textId="77777777" w:rsidR="00665296" w:rsidRDefault="00665296" w:rsidP="00665296"/>
      </w:tc>
      <w:tc>
        <w:tcPr>
          <w:tcW w:w="2734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776AFCD" w14:textId="77777777" w:rsidR="00665296" w:rsidRDefault="00665296" w:rsidP="00665296"/>
      </w:tc>
      <w:tc>
        <w:tcPr>
          <w:tcW w:w="3107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F431B28" w14:textId="77777777" w:rsidR="00665296" w:rsidRDefault="00665296" w:rsidP="00665296">
          <w:pPr>
            <w:spacing w:line="276" w:lineRule="auto"/>
          </w:pPr>
          <w:r w:rsidRPr="008723E6">
            <w:rPr>
              <w:b/>
              <w:bCs/>
            </w:rPr>
            <w:t xml:space="preserve">Vehicle </w:t>
          </w:r>
          <w:proofErr w:type="gramStart"/>
          <w:r w:rsidRPr="008723E6">
            <w:rPr>
              <w:b/>
              <w:bCs/>
            </w:rPr>
            <w:t>No :</w:t>
          </w:r>
          <w:proofErr w:type="gramEnd"/>
          <w:r>
            <w:t xml:space="preserve"> </w:t>
          </w:r>
          <w:r w:rsidR="006D2F85">
            <w:fldChar w:fldCharType="begin"/>
          </w:r>
          <w:r w:rsidR="006D2F85">
            <w:instrText xml:space="preserve"> MERGEFIELD  vehicle_no  \* MERGEFORMAT </w:instrText>
          </w:r>
          <w:r w:rsidR="006D2F85">
            <w:fldChar w:fldCharType="separate"/>
          </w:r>
          <w:r>
            <w:rPr>
              <w:noProof/>
            </w:rPr>
            <w:t>«vehicle_no»</w:t>
          </w:r>
          <w:r w:rsidR="006D2F85">
            <w:rPr>
              <w:noProof/>
            </w:rPr>
            <w:fldChar w:fldCharType="end"/>
          </w:r>
        </w:p>
      </w:tc>
    </w:tr>
  </w:tbl>
  <w:p w14:paraId="5A37F5F8" w14:textId="65D128E3" w:rsidR="006F7456" w:rsidRPr="00665296" w:rsidRDefault="006F7456" w:rsidP="006652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106BA"/>
    <w:rsid w:val="00034616"/>
    <w:rsid w:val="00040219"/>
    <w:rsid w:val="0006063C"/>
    <w:rsid w:val="00074405"/>
    <w:rsid w:val="000869D6"/>
    <w:rsid w:val="000B1F01"/>
    <w:rsid w:val="000D03A9"/>
    <w:rsid w:val="0010567D"/>
    <w:rsid w:val="0015074B"/>
    <w:rsid w:val="00164677"/>
    <w:rsid w:val="001863A2"/>
    <w:rsid w:val="001A1263"/>
    <w:rsid w:val="001B00D0"/>
    <w:rsid w:val="001D17EF"/>
    <w:rsid w:val="001D6322"/>
    <w:rsid w:val="00235FF9"/>
    <w:rsid w:val="002718A3"/>
    <w:rsid w:val="00295F53"/>
    <w:rsid w:val="0029639D"/>
    <w:rsid w:val="0030652A"/>
    <w:rsid w:val="00326F90"/>
    <w:rsid w:val="00330A81"/>
    <w:rsid w:val="003538F4"/>
    <w:rsid w:val="0036499B"/>
    <w:rsid w:val="003D379F"/>
    <w:rsid w:val="003D43F6"/>
    <w:rsid w:val="00460B85"/>
    <w:rsid w:val="004C2594"/>
    <w:rsid w:val="004E0244"/>
    <w:rsid w:val="004F059B"/>
    <w:rsid w:val="00501D4C"/>
    <w:rsid w:val="00534280"/>
    <w:rsid w:val="00563516"/>
    <w:rsid w:val="00621FCA"/>
    <w:rsid w:val="00665296"/>
    <w:rsid w:val="006D2F85"/>
    <w:rsid w:val="006E7D02"/>
    <w:rsid w:val="006F7456"/>
    <w:rsid w:val="00705693"/>
    <w:rsid w:val="007478CD"/>
    <w:rsid w:val="00761FB2"/>
    <w:rsid w:val="00811152"/>
    <w:rsid w:val="0083506B"/>
    <w:rsid w:val="008723E6"/>
    <w:rsid w:val="008C4D88"/>
    <w:rsid w:val="008D0FF0"/>
    <w:rsid w:val="00987F4F"/>
    <w:rsid w:val="009914A3"/>
    <w:rsid w:val="009A4346"/>
    <w:rsid w:val="00A31CA4"/>
    <w:rsid w:val="00A3432F"/>
    <w:rsid w:val="00A534ED"/>
    <w:rsid w:val="00A76F3A"/>
    <w:rsid w:val="00A83ABE"/>
    <w:rsid w:val="00AA1D8D"/>
    <w:rsid w:val="00B47730"/>
    <w:rsid w:val="00C45F2A"/>
    <w:rsid w:val="00CB0664"/>
    <w:rsid w:val="00DD5FA3"/>
    <w:rsid w:val="00E0745C"/>
    <w:rsid w:val="00E24234"/>
    <w:rsid w:val="00E8226E"/>
    <w:rsid w:val="00F105AC"/>
    <w:rsid w:val="00F230E5"/>
    <w:rsid w:val="00F44540"/>
    <w:rsid w:val="00F879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B7B198"/>
  <w14:defaultImageDpi w14:val="330"/>
  <w15:docId w15:val="{1B242304-1F74-4176-8670-B04E546A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649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E2691F-7B2D-4EAD-AE5A-716D41F8B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Prathamesh Nagargoje</cp:lastModifiedBy>
  <cp:revision>12</cp:revision>
  <cp:lastPrinted>2020-01-07T01:40:00Z</cp:lastPrinted>
  <dcterms:created xsi:type="dcterms:W3CDTF">2020-04-19T14:33:00Z</dcterms:created>
  <dcterms:modified xsi:type="dcterms:W3CDTF">2020-09-22T13:10:00Z</dcterms:modified>
  <cp:category/>
</cp:coreProperties>
</file>